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027D" w14:textId="77777777" w:rsidR="007D52F0" w:rsidRDefault="00A43B0D">
      <w:pPr>
        <w:pStyle w:val="Title"/>
        <w:jc w:val="center"/>
      </w:pPr>
      <w:r>
        <w:t>GIT/GITHUB - PART 2</w:t>
      </w:r>
    </w:p>
    <w:p w14:paraId="44AA820D" w14:textId="77777777" w:rsidR="007D52F0" w:rsidRDefault="00A43B0D">
      <w:pPr>
        <w:pStyle w:val="Heading1"/>
      </w:pPr>
      <w:r>
        <w:t>Chapter 1: Git Workflow Enhancements &amp; `HEAD` Concept</w:t>
      </w:r>
    </w:p>
    <w:p w14:paraId="5C4C0450" w14:textId="77777777" w:rsidR="007D52F0" w:rsidRDefault="00A43B0D">
      <w:pPr>
        <w:pStyle w:val="Heading2"/>
      </w:pPr>
      <w:r>
        <w:t>1. Basic Git Workflow Reminder:</w:t>
      </w:r>
    </w:p>
    <w:p w14:paraId="6B4E57DD" w14:textId="77777777" w:rsidR="007D52F0" w:rsidRDefault="00A43B0D">
      <w:r>
        <w:t>• Standard process: Make changes → Stage them → Commit them</w:t>
      </w:r>
    </w:p>
    <w:p w14:paraId="378D9B38" w14:textId="77777777" w:rsidR="007D52F0" w:rsidRDefault="00A43B0D">
      <w:r>
        <w:t>• Purpose of staging: Allows combining multiple changes into a single commit.</w:t>
      </w:r>
    </w:p>
    <w:p w14:paraId="4E887667" w14:textId="77777777" w:rsidR="007D52F0" w:rsidRDefault="00A43B0D">
      <w:pPr>
        <w:pStyle w:val="Heading2"/>
      </w:pPr>
      <w:r>
        <w:t>2. Skipping the Staging Step:</w:t>
      </w:r>
    </w:p>
    <w:p w14:paraId="64333D0F" w14:textId="77777777" w:rsidR="007D52F0" w:rsidRDefault="00A43B0D">
      <w:r>
        <w:t>Use: git commit -a -m "message"</w:t>
      </w:r>
      <w:r>
        <w:br/>
        <w:t>• -a flag:</w:t>
      </w:r>
      <w:r>
        <w:br/>
        <w:t xml:space="preserve">  • Automatically stages all tracked and modified files.</w:t>
      </w:r>
      <w:r>
        <w:br/>
        <w:t xml:space="preserve">  • Skips git add for already tracked files.</w:t>
      </w:r>
      <w:r>
        <w:br/>
        <w:t xml:space="preserve">  • Does not work on new (untracked) files – must run git add first.</w:t>
      </w:r>
    </w:p>
    <w:p w14:paraId="1CBA5B04" w14:textId="77777777" w:rsidR="007D52F0" w:rsidRDefault="00A43B0D">
      <w:pPr>
        <w:pStyle w:val="Heading2"/>
      </w:pPr>
      <w:r>
        <w:t>3. Use Cases for `git commit -a`</w:t>
      </w:r>
    </w:p>
    <w:p w14:paraId="344277E1" w14:textId="77777777" w:rsidR="007D52F0" w:rsidRDefault="00A43B0D">
      <w:r>
        <w:t>• Best for small, quick changes where staging isn’t needed.</w:t>
      </w:r>
      <w:r>
        <w:br/>
        <w:t>• Not ideal for:</w:t>
      </w:r>
      <w:r>
        <w:br/>
        <w:t xml:space="preserve">  • New files (since they’re untracked).</w:t>
      </w:r>
      <w:r>
        <w:br/>
        <w:t xml:space="preserve">  • Complex changes requiring detailed commit messages.</w:t>
      </w:r>
    </w:p>
    <w:p w14:paraId="74FDBAE4" w14:textId="77777777" w:rsidR="007D52F0" w:rsidRDefault="00A43B0D">
      <w:pPr>
        <w:pStyle w:val="Heading2"/>
      </w:pPr>
      <w:r>
        <w:t>4. Limitations of `-m` Flag</w:t>
      </w:r>
    </w:p>
    <w:p w14:paraId="44F7B9F5" w14:textId="77777777" w:rsidR="007D52F0" w:rsidRDefault="00A43B0D">
      <w:r>
        <w:t>• -m flag is used to add a commit message inline.</w:t>
      </w:r>
      <w:r>
        <w:br/>
        <w:t>• Not suitable for:</w:t>
      </w:r>
      <w:r>
        <w:br/>
        <w:t xml:space="preserve">  • Long or complex commit descriptions.</w:t>
      </w:r>
      <w:r>
        <w:br/>
        <w:t xml:space="preserve">  • Messages that require following best practices (e.g., multiline messages).</w:t>
      </w:r>
    </w:p>
    <w:p w14:paraId="6EA5D307" w14:textId="77777777" w:rsidR="007D52F0" w:rsidRDefault="00A43B0D">
      <w:pPr>
        <w:pStyle w:val="Heading2"/>
      </w:pPr>
      <w:r>
        <w:t>5. Caution with `-a` Shortcut</w:t>
      </w:r>
    </w:p>
    <w:p w14:paraId="6A9DAA61" w14:textId="77777777" w:rsidR="007D52F0" w:rsidRDefault="00A43B0D">
      <w:r>
        <w:t>• You skip the staging area, so:</w:t>
      </w:r>
      <w:r>
        <w:br/>
        <w:t xml:space="preserve">  • You can’t selectively include files.</w:t>
      </w:r>
      <w:r>
        <w:br/>
        <w:t xml:space="preserve">  • All modified, tracked files are committed at once.</w:t>
      </w:r>
      <w:r>
        <w:br/>
        <w:t xml:space="preserve">  • Be sure you’ve finalized everything you want in the commit.</w:t>
      </w:r>
    </w:p>
    <w:p w14:paraId="3D9E2860" w14:textId="77777777" w:rsidR="007D52F0" w:rsidRDefault="00A43B0D">
      <w:pPr>
        <w:pStyle w:val="Heading2"/>
      </w:pPr>
      <w:r>
        <w:t>6. Checking the Commit</w:t>
      </w:r>
    </w:p>
    <w:p w14:paraId="777FBC3E" w14:textId="77777777" w:rsidR="007D52F0" w:rsidRDefault="00A43B0D">
      <w:r>
        <w:t>• Use git log to confirm:</w:t>
      </w:r>
      <w:r>
        <w:br/>
        <w:t xml:space="preserve">  • The latest commit appears at the top.</w:t>
      </w:r>
      <w:r>
        <w:br/>
        <w:t xml:space="preserve">  • The HEAD now points to this new commit.</w:t>
      </w:r>
    </w:p>
    <w:p w14:paraId="7A65A0C3" w14:textId="77777777" w:rsidR="007D52F0" w:rsidRDefault="00A43B0D">
      <w:pPr>
        <w:pStyle w:val="Heading2"/>
      </w:pPr>
      <w:r>
        <w:lastRenderedPageBreak/>
        <w:t>7. Understanding `HEAD`</w:t>
      </w:r>
    </w:p>
    <w:p w14:paraId="27D55DFD" w14:textId="77777777" w:rsidR="007D52F0" w:rsidRDefault="00A43B0D">
      <w:r>
        <w:t>• HEAD = pointer to the currently checked-out snapshot.</w:t>
      </w:r>
      <w:r>
        <w:br/>
        <w:t>• Tracks where you are in the Git history.</w:t>
      </w:r>
      <w:r>
        <w:br/>
        <w:t>• Usually points to the latest commit in the current branch.</w:t>
      </w:r>
    </w:p>
    <w:p w14:paraId="3F838435" w14:textId="77777777" w:rsidR="007D52F0" w:rsidRDefault="00A43B0D">
      <w:r>
        <w:t>HEAD Behaviors:</w:t>
      </w:r>
      <w:r>
        <w:br/>
        <w:t>• Used in commands like git diff, git branch, git status.</w:t>
      </w:r>
      <w:r>
        <w:br/>
        <w:t>• Can move to older commits (e.g., during rollbacks or reverts).</w:t>
      </w:r>
      <w:r>
        <w:br/>
        <w:t>• Think of it as a bookmark in your project timeline.</w:t>
      </w:r>
    </w:p>
    <w:p w14:paraId="3373C22B" w14:textId="77777777" w:rsidR="007D52F0" w:rsidRDefault="00A43B0D">
      <w:pPr>
        <w:pStyle w:val="Heading2"/>
      </w:pPr>
      <w:r>
        <w:t>8. HEAD &amp; Branches</w:t>
      </w:r>
    </w:p>
    <w:p w14:paraId="7AECA816" w14:textId="77777777" w:rsidR="007D52F0" w:rsidRDefault="00A43B0D">
      <w:r>
        <w:t>• In branch workflows, HEAD points to a commit on a specific branch.</w:t>
      </w:r>
      <w:r>
        <w:br/>
        <w:t>• Acts as a reference point for most Git operations.</w:t>
      </w:r>
      <w:r>
        <w:br/>
        <w:t>• You’ll encounter HEAD often when working with:</w:t>
      </w:r>
      <w:r>
        <w:br/>
        <w:t xml:space="preserve">  • Undoing changes</w:t>
      </w:r>
      <w:r>
        <w:br/>
        <w:t xml:space="preserve">  • Rolling back commits</w:t>
      </w:r>
      <w:r>
        <w:br/>
        <w:t xml:space="preserve">  • Merging branches</w:t>
      </w:r>
    </w:p>
    <w:p w14:paraId="63F9443C" w14:textId="77777777" w:rsidR="007D52F0" w:rsidRDefault="00A43B0D">
      <w:pPr>
        <w:pStyle w:val="Heading1"/>
      </w:pPr>
      <w:r>
        <w:t>Chapter 2: Advanced Git Usage: Viewing and Managing Changes</w:t>
      </w:r>
    </w:p>
    <w:p w14:paraId="6CBB8F88" w14:textId="77777777" w:rsidR="007D52F0" w:rsidRDefault="00A43B0D">
      <w:pPr>
        <w:pStyle w:val="Heading2"/>
      </w:pPr>
      <w:r>
        <w:t>1. Viewing Commit History with More Detail</w:t>
      </w:r>
    </w:p>
    <w:p w14:paraId="727E3729" w14:textId="77777777" w:rsidR="007D52F0" w:rsidRDefault="00A43B0D">
      <w:r>
        <w:t>🔹 git log</w:t>
      </w:r>
      <w:r>
        <w:br/>
        <w:t>• Shows the commit message, author, and date.</w:t>
      </w:r>
      <w:r>
        <w:br/>
        <w:t>• Useful for basic tracking of changes.</w:t>
      </w:r>
    </w:p>
    <w:p w14:paraId="6F170951" w14:textId="77777777" w:rsidR="007D52F0" w:rsidRDefault="00A43B0D">
      <w:r>
        <w:t>🔹 git log -p</w:t>
      </w:r>
      <w:r>
        <w:br/>
        <w:t>• The -p flag stands for patch.</w:t>
      </w:r>
      <w:r>
        <w:br/>
        <w:t>• Displays the exact lines changed in each commit.</w:t>
      </w:r>
      <w:r>
        <w:br/>
        <w:t xml:space="preserve">  o Plusses (+) indicate added lines.</w:t>
      </w:r>
      <w:r>
        <w:br/>
        <w:t xml:space="preserve">  o Dashes (-) indicate removed lines.</w:t>
      </w:r>
      <w:r>
        <w:br/>
        <w:t>• Format matches diff -u output.</w:t>
      </w:r>
      <w:r>
        <w:br/>
        <w:t>• Automatically uses a pager to help navigate large output (Page Up, Page Down, arrow keys).</w:t>
      </w:r>
      <w:r>
        <w:br/>
        <w:t>• Helpful for tracking down bugs or outages by examining line-level changes.</w:t>
      </w:r>
    </w:p>
    <w:p w14:paraId="61CD5824" w14:textId="77777777" w:rsidR="007D52F0" w:rsidRDefault="00A43B0D">
      <w:pPr>
        <w:pStyle w:val="Heading2"/>
      </w:pPr>
      <w:r>
        <w:t>2. Using git show for Specific Commit Details</w:t>
      </w:r>
    </w:p>
    <w:p w14:paraId="1DBB56B0" w14:textId="77777777" w:rsidR="007D52F0" w:rsidRDefault="00A43B0D">
      <w:r>
        <w:t>• Syntax: git show &lt;commit_id&gt;</w:t>
      </w:r>
      <w:r>
        <w:br/>
        <w:t>• Displays:</w:t>
      </w:r>
      <w:r>
        <w:br/>
        <w:t xml:space="preserve">  o The commit metadata.</w:t>
      </w:r>
      <w:r>
        <w:br/>
        <w:t xml:space="preserve">  o The changes (patch) associated with that commit.</w:t>
      </w:r>
      <w:r>
        <w:br/>
        <w:t>• Commit ID can be found using git log.</w:t>
      </w:r>
    </w:p>
    <w:p w14:paraId="36F97036" w14:textId="77777777" w:rsidR="007D52F0" w:rsidRDefault="00A43B0D">
      <w:pPr>
        <w:pStyle w:val="Heading2"/>
      </w:pPr>
      <w:r>
        <w:lastRenderedPageBreak/>
        <w:t>3. Using git log --stat</w:t>
      </w:r>
    </w:p>
    <w:p w14:paraId="1A528C08" w14:textId="77777777" w:rsidR="007D52F0" w:rsidRDefault="00A43B0D">
      <w:r>
        <w:t>• Shows statistics per commit:</w:t>
      </w:r>
      <w:r>
        <w:br/>
        <w:t xml:space="preserve">  o Files changed.</w:t>
      </w:r>
      <w:r>
        <w:br/>
        <w:t xml:space="preserve">  o Lines added and removed.</w:t>
      </w:r>
      <w:r>
        <w:br/>
        <w:t>• Gives a summarized view of the impact of each commit.</w:t>
      </w:r>
    </w:p>
    <w:p w14:paraId="6BD2BC29" w14:textId="77777777" w:rsidR="007D52F0" w:rsidRDefault="00A43B0D">
      <w:pPr>
        <w:pStyle w:val="Heading2"/>
      </w:pPr>
      <w:r>
        <w:t>4. Git Diff for Uncommitted Changes</w:t>
      </w:r>
    </w:p>
    <w:p w14:paraId="0E896603" w14:textId="77777777" w:rsidR="007D52F0" w:rsidRDefault="00A43B0D">
      <w:r>
        <w:t>🔹 git diff</w:t>
      </w:r>
      <w:r>
        <w:br/>
        <w:t>• Shows differences between:</w:t>
      </w:r>
      <w:r>
        <w:br/>
        <w:t xml:space="preserve">  o Working directory and staging area.</w:t>
      </w:r>
      <w:r>
        <w:br/>
        <w:t>• Useful before committing when changes have accumulated.</w:t>
      </w:r>
      <w:r>
        <w:br/>
        <w:t>• Supports narrowing down to specific files:</w:t>
      </w:r>
      <w:r>
        <w:br/>
        <w:t xml:space="preserve">  git diff &lt;filename&gt;</w:t>
      </w:r>
    </w:p>
    <w:p w14:paraId="481B30F8" w14:textId="77777777" w:rsidR="007D52F0" w:rsidRDefault="00A43B0D">
      <w:pPr>
        <w:pStyle w:val="Heading2"/>
      </w:pPr>
      <w:r>
        <w:t>5. Interactive Staging with git add -p</w:t>
      </w:r>
    </w:p>
    <w:p w14:paraId="5632768E" w14:textId="77777777" w:rsidR="007D52F0" w:rsidRDefault="00A43B0D">
      <w:r>
        <w:t>• The -p (patch) flag with git add lets you:</w:t>
      </w:r>
      <w:r>
        <w:br/>
        <w:t xml:space="preserve">  o Review each change before staging it.</w:t>
      </w:r>
      <w:r>
        <w:br/>
        <w:t xml:space="preserve">  o Choose what to stage (great for partial commits).</w:t>
      </w:r>
    </w:p>
    <w:p w14:paraId="68FB04F8" w14:textId="77777777" w:rsidR="007D52F0" w:rsidRDefault="00A43B0D">
      <w:pPr>
        <w:pStyle w:val="Heading2"/>
      </w:pPr>
      <w:r>
        <w:t>6. Checking Staged vs. Unstaged Changes</w:t>
      </w:r>
    </w:p>
    <w:p w14:paraId="00FA80B4" w14:textId="77777777" w:rsidR="007D52F0" w:rsidRDefault="00A43B0D">
      <w:r>
        <w:t>🔹 git diff --staged</w:t>
      </w:r>
      <w:r>
        <w:br/>
        <w:t>• Shows the difference between:</w:t>
      </w:r>
      <w:r>
        <w:br/>
        <w:t xml:space="preserve">  o Staging area and the last commit.</w:t>
      </w:r>
      <w:r>
        <w:br/>
        <w:t>• Useful for final verification before committing.</w:t>
      </w:r>
    </w:p>
    <w:p w14:paraId="25282E5E" w14:textId="77777777" w:rsidR="007D52F0" w:rsidRDefault="00A43B0D">
      <w:pPr>
        <w:pStyle w:val="Heading2"/>
      </w:pPr>
      <w:r>
        <w:t>7. Best Practices &amp; Workflow Tips</w:t>
      </w:r>
    </w:p>
    <w:p w14:paraId="11878FBD" w14:textId="77777777" w:rsidR="007D52F0" w:rsidRDefault="00A43B0D">
      <w:r>
        <w:t>• Git gives full visibility into what was changed and when.</w:t>
      </w:r>
      <w:r>
        <w:br/>
        <w:t>• Tools like:</w:t>
      </w:r>
      <w:r>
        <w:br/>
        <w:t xml:space="preserve">  o git diff</w:t>
      </w:r>
      <w:r>
        <w:br/>
        <w:t xml:space="preserve">  o git log -p</w:t>
      </w:r>
      <w:r>
        <w:br/>
        <w:t xml:space="preserve">  o git show</w:t>
      </w:r>
      <w:r>
        <w:br/>
        <w:t xml:space="preserve">  o git add -p</w:t>
      </w:r>
      <w:r>
        <w:br/>
        <w:t>Help ensure accurate and thoughtful commits.</w:t>
      </w:r>
      <w:r>
        <w:br/>
        <w:t>• Don’t worry about memorizing everything immediately—practice and repetition will build familiarity.</w:t>
      </w:r>
      <w:r>
        <w:br/>
        <w:t>• Git stores all historical information in the repository—you can always refer back.</w:t>
      </w:r>
    </w:p>
    <w:p w14:paraId="18A1FE7F" w14:textId="77777777" w:rsidR="007D52F0" w:rsidRDefault="00A43B0D">
      <w:pPr>
        <w:pStyle w:val="Heading2"/>
      </w:pPr>
      <w:r>
        <w:t>✅ Summary of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52F0" w14:paraId="03A3D7C9" w14:textId="77777777">
        <w:tc>
          <w:tcPr>
            <w:tcW w:w="4320" w:type="dxa"/>
          </w:tcPr>
          <w:p w14:paraId="19AD0C24" w14:textId="77777777" w:rsidR="007D52F0" w:rsidRDefault="00A43B0D">
            <w:r>
              <w:t>Command</w:t>
            </w:r>
          </w:p>
        </w:tc>
        <w:tc>
          <w:tcPr>
            <w:tcW w:w="4320" w:type="dxa"/>
          </w:tcPr>
          <w:p w14:paraId="1EB7938A" w14:textId="77777777" w:rsidR="007D52F0" w:rsidRDefault="00A43B0D">
            <w:r>
              <w:t>Purpose</w:t>
            </w:r>
          </w:p>
        </w:tc>
      </w:tr>
      <w:tr w:rsidR="007D52F0" w14:paraId="618B77AB" w14:textId="77777777">
        <w:tc>
          <w:tcPr>
            <w:tcW w:w="4320" w:type="dxa"/>
          </w:tcPr>
          <w:p w14:paraId="3F99F028" w14:textId="77777777" w:rsidR="007D52F0" w:rsidRDefault="00A43B0D">
            <w:r>
              <w:t>git log</w:t>
            </w:r>
          </w:p>
        </w:tc>
        <w:tc>
          <w:tcPr>
            <w:tcW w:w="4320" w:type="dxa"/>
          </w:tcPr>
          <w:p w14:paraId="0F9EFE39" w14:textId="77777777" w:rsidR="007D52F0" w:rsidRDefault="00A43B0D">
            <w:r>
              <w:t>Show commit history</w:t>
            </w:r>
          </w:p>
        </w:tc>
      </w:tr>
      <w:tr w:rsidR="007D52F0" w14:paraId="3D2036A8" w14:textId="77777777">
        <w:tc>
          <w:tcPr>
            <w:tcW w:w="4320" w:type="dxa"/>
          </w:tcPr>
          <w:p w14:paraId="3E7AC658" w14:textId="77777777" w:rsidR="007D52F0" w:rsidRDefault="00A43B0D">
            <w:r>
              <w:lastRenderedPageBreak/>
              <w:t>git log -p</w:t>
            </w:r>
          </w:p>
        </w:tc>
        <w:tc>
          <w:tcPr>
            <w:tcW w:w="4320" w:type="dxa"/>
          </w:tcPr>
          <w:p w14:paraId="0717F50A" w14:textId="77777777" w:rsidR="007D52F0" w:rsidRDefault="00A43B0D">
            <w:r>
              <w:t>Show commit history with line-level changes</w:t>
            </w:r>
          </w:p>
        </w:tc>
      </w:tr>
      <w:tr w:rsidR="007D52F0" w14:paraId="63BAC70A" w14:textId="77777777">
        <w:tc>
          <w:tcPr>
            <w:tcW w:w="4320" w:type="dxa"/>
          </w:tcPr>
          <w:p w14:paraId="17DDA373" w14:textId="77777777" w:rsidR="007D52F0" w:rsidRDefault="00A43B0D">
            <w:r>
              <w:t>git log --stat</w:t>
            </w:r>
          </w:p>
        </w:tc>
        <w:tc>
          <w:tcPr>
            <w:tcW w:w="4320" w:type="dxa"/>
          </w:tcPr>
          <w:p w14:paraId="2CD43324" w14:textId="77777777" w:rsidR="007D52F0" w:rsidRDefault="00A43B0D">
            <w:r>
              <w:t>Show summary of changes in each commit</w:t>
            </w:r>
          </w:p>
        </w:tc>
      </w:tr>
      <w:tr w:rsidR="007D52F0" w14:paraId="099C643C" w14:textId="77777777">
        <w:tc>
          <w:tcPr>
            <w:tcW w:w="4320" w:type="dxa"/>
          </w:tcPr>
          <w:p w14:paraId="0F72B81B" w14:textId="77777777" w:rsidR="007D52F0" w:rsidRDefault="00A43B0D">
            <w:r>
              <w:t>git show &lt;commit&gt;</w:t>
            </w:r>
          </w:p>
        </w:tc>
        <w:tc>
          <w:tcPr>
            <w:tcW w:w="4320" w:type="dxa"/>
          </w:tcPr>
          <w:p w14:paraId="3F0DA5BF" w14:textId="77777777" w:rsidR="007D52F0" w:rsidRDefault="00A43B0D">
            <w:r>
              <w:t>Display details of a specific commit</w:t>
            </w:r>
          </w:p>
        </w:tc>
      </w:tr>
      <w:tr w:rsidR="007D52F0" w14:paraId="772D8E82" w14:textId="77777777">
        <w:tc>
          <w:tcPr>
            <w:tcW w:w="4320" w:type="dxa"/>
          </w:tcPr>
          <w:p w14:paraId="4FBE0F16" w14:textId="77777777" w:rsidR="007D52F0" w:rsidRDefault="00A43B0D">
            <w:r>
              <w:t>git diff</w:t>
            </w:r>
          </w:p>
        </w:tc>
        <w:tc>
          <w:tcPr>
            <w:tcW w:w="4320" w:type="dxa"/>
          </w:tcPr>
          <w:p w14:paraId="4955AF29" w14:textId="77777777" w:rsidR="007D52F0" w:rsidRDefault="00A43B0D">
            <w:r>
              <w:t>Show unstaged changes</w:t>
            </w:r>
          </w:p>
        </w:tc>
      </w:tr>
      <w:tr w:rsidR="007D52F0" w14:paraId="24115B6D" w14:textId="77777777">
        <w:tc>
          <w:tcPr>
            <w:tcW w:w="4320" w:type="dxa"/>
          </w:tcPr>
          <w:p w14:paraId="29C11088" w14:textId="77777777" w:rsidR="007D52F0" w:rsidRDefault="00A43B0D">
            <w:r>
              <w:t>git add -p</w:t>
            </w:r>
          </w:p>
        </w:tc>
        <w:tc>
          <w:tcPr>
            <w:tcW w:w="4320" w:type="dxa"/>
          </w:tcPr>
          <w:p w14:paraId="6EA3FC42" w14:textId="77777777" w:rsidR="007D52F0" w:rsidRDefault="00A43B0D">
            <w:r>
              <w:t>Interactively stage specific changes</w:t>
            </w:r>
          </w:p>
        </w:tc>
      </w:tr>
      <w:tr w:rsidR="007D52F0" w14:paraId="130C681E" w14:textId="77777777">
        <w:tc>
          <w:tcPr>
            <w:tcW w:w="4320" w:type="dxa"/>
          </w:tcPr>
          <w:p w14:paraId="48ED2A5B" w14:textId="77777777" w:rsidR="007D52F0" w:rsidRDefault="00A43B0D">
            <w:r>
              <w:t>git diff --staged</w:t>
            </w:r>
          </w:p>
        </w:tc>
        <w:tc>
          <w:tcPr>
            <w:tcW w:w="4320" w:type="dxa"/>
          </w:tcPr>
          <w:p w14:paraId="4D7EC305" w14:textId="77777777" w:rsidR="007D52F0" w:rsidRDefault="00A43B0D">
            <w:r>
              <w:t>Show staged but uncommitted changes</w:t>
            </w:r>
          </w:p>
        </w:tc>
      </w:tr>
    </w:tbl>
    <w:p w14:paraId="59B7301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Here’s your content reformatted with proper </w:t>
      </w:r>
      <w:r w:rsidRPr="000233C1">
        <w:rPr>
          <w:b/>
          <w:bCs/>
          <w:lang w:val="en-IN"/>
        </w:rPr>
        <w:t>Microsoft Word formatting style</w:t>
      </w:r>
      <w:r w:rsidRPr="000233C1">
        <w:rPr>
          <w:lang w:val="en-IN"/>
        </w:rPr>
        <w:t xml:space="preserve"> – including section headers, bullet points, inline code, and bold/italic emphasis. You can download the .docx version using the link at the end.</w:t>
      </w:r>
    </w:p>
    <w:p w14:paraId="63BD96FC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484557D0">
          <v:rect id="_x0000_i1025" style="width:0;height:1.5pt" o:hralign="center" o:hrstd="t" o:hr="t" fillcolor="#a0a0a0" stroked="f"/>
        </w:pict>
      </w:r>
    </w:p>
    <w:p w14:paraId="4F8CC8BB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274695B0">
          <v:rect id="_x0000_i1026" style="width:0;height:1.5pt" o:hralign="center" o:hrstd="t" o:hr="t" fillcolor="#a0a0a0" stroked="f"/>
        </w:pict>
      </w:r>
    </w:p>
    <w:p w14:paraId="66FD7EDB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Chapter 3: Removing, Renaming &amp; Ignoring Files in Git</w:t>
      </w:r>
    </w:p>
    <w:p w14:paraId="25F877FE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59E95395">
          <v:rect id="_x0000_i1027" style="width:0;height:1.5pt" o:hralign="center" o:hrstd="t" o:hr="t" fillcolor="#a0a0a0" stroked="f"/>
        </w:pict>
      </w:r>
    </w:p>
    <w:p w14:paraId="48201C58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1. Removing Files with git rm</w:t>
      </w:r>
    </w:p>
    <w:p w14:paraId="12EC4A57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You can remove files from your Git repository using the git rm command.</w:t>
      </w:r>
    </w:p>
    <w:p w14:paraId="0DECB47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This </w:t>
      </w:r>
      <w:r w:rsidRPr="000233C1">
        <w:rPr>
          <w:b/>
          <w:bCs/>
          <w:lang w:val="en-IN"/>
        </w:rPr>
        <w:t>deletes</w:t>
      </w:r>
      <w:r w:rsidRPr="000233C1">
        <w:rPr>
          <w:lang w:val="en-IN"/>
        </w:rPr>
        <w:t xml:space="preserve"> the file from your working directory </w:t>
      </w:r>
      <w:r w:rsidRPr="000233C1">
        <w:rPr>
          <w:b/>
          <w:bCs/>
          <w:lang w:val="en-IN"/>
        </w:rPr>
        <w:t>and</w:t>
      </w:r>
      <w:r w:rsidRPr="000233C1">
        <w:rPr>
          <w:lang w:val="en-IN"/>
        </w:rPr>
        <w:t xml:space="preserve"> stages the removal for the next commit.</w:t>
      </w:r>
    </w:p>
    <w:p w14:paraId="4CD2F571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541ED83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contents of directory:</w:t>
      </w:r>
    </w:p>
    <w:p w14:paraId="3E5908CD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78B36601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Remove the file:</w:t>
      </w:r>
    </w:p>
    <w:p w14:paraId="155D23C9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rm &lt;filename&gt;</w:t>
      </w:r>
    </w:p>
    <w:p w14:paraId="31328D6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Confirm removal:</w:t>
      </w:r>
    </w:p>
    <w:p w14:paraId="7B671815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ls</w:t>
      </w:r>
    </w:p>
    <w:p w14:paraId="3D13C6E7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Check the status:</w:t>
      </w:r>
    </w:p>
    <w:p w14:paraId="3AC26DB3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git status</w:t>
      </w:r>
    </w:p>
    <w:p w14:paraId="4FF74770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t>Commit the removal:</w:t>
      </w:r>
    </w:p>
    <w:p w14:paraId="5C7C849A" w14:textId="77777777" w:rsidR="000233C1" w:rsidRPr="000233C1" w:rsidRDefault="000233C1" w:rsidP="000233C1">
      <w:pPr>
        <w:numPr>
          <w:ilvl w:val="0"/>
          <w:numId w:val="10"/>
        </w:numPr>
        <w:rPr>
          <w:lang w:val="en-IN"/>
        </w:rPr>
      </w:pPr>
      <w:r w:rsidRPr="000233C1">
        <w:rPr>
          <w:lang w:val="en-IN"/>
        </w:rPr>
        <w:lastRenderedPageBreak/>
        <w:t>git commit -m "Deleted unneeded file"</w:t>
      </w:r>
    </w:p>
    <w:p w14:paraId="2FF7FDE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Result:</w:t>
      </w:r>
    </w:p>
    <w:p w14:paraId="57D39D31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The file is removed.</w:t>
      </w:r>
    </w:p>
    <w:p w14:paraId="6C4255B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>Deletion is tracked and committed with a message.</w:t>
      </w:r>
    </w:p>
    <w:p w14:paraId="47DE2890" w14:textId="77777777" w:rsidR="000233C1" w:rsidRPr="000233C1" w:rsidRDefault="000233C1" w:rsidP="000233C1">
      <w:pPr>
        <w:numPr>
          <w:ilvl w:val="0"/>
          <w:numId w:val="11"/>
        </w:numPr>
        <w:rPr>
          <w:lang w:val="en-IN"/>
        </w:rPr>
      </w:pPr>
      <w:r w:rsidRPr="000233C1">
        <w:rPr>
          <w:lang w:val="en-IN"/>
        </w:rPr>
        <w:t xml:space="preserve">Git reports the number of </w:t>
      </w:r>
      <w:r w:rsidRPr="000233C1">
        <w:rPr>
          <w:b/>
          <w:bCs/>
          <w:lang w:val="en-IN"/>
        </w:rPr>
        <w:t>deleted lines</w:t>
      </w:r>
      <w:r w:rsidRPr="000233C1">
        <w:rPr>
          <w:lang w:val="en-IN"/>
        </w:rPr>
        <w:t xml:space="preserve"> and shows the </w:t>
      </w:r>
      <w:r w:rsidRPr="000233C1">
        <w:rPr>
          <w:b/>
          <w:bCs/>
          <w:lang w:val="en-IN"/>
        </w:rPr>
        <w:t>file was deleted</w:t>
      </w:r>
      <w:r w:rsidRPr="000233C1">
        <w:rPr>
          <w:lang w:val="en-IN"/>
        </w:rPr>
        <w:t>.</w:t>
      </w:r>
    </w:p>
    <w:p w14:paraId="30C6FE3F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67386261">
          <v:rect id="_x0000_i1028" style="width:0;height:1.5pt" o:hralign="center" o:hrstd="t" o:hr="t" fillcolor="#a0a0a0" stroked="f"/>
        </w:pict>
      </w:r>
    </w:p>
    <w:p w14:paraId="5D1479D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2. Renaming or Moving Files with git mv</w:t>
      </w:r>
    </w:p>
    <w:p w14:paraId="759448A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If a file name no longer reflects its purpose, rename it using:</w:t>
      </w:r>
    </w:p>
    <w:p w14:paraId="54B55842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&lt;</w:t>
      </w:r>
      <w:proofErr w:type="spellStart"/>
      <w:r w:rsidRPr="000233C1">
        <w:rPr>
          <w:lang w:val="en-IN"/>
        </w:rPr>
        <w:t>old_filename</w:t>
      </w:r>
      <w:proofErr w:type="spellEnd"/>
      <w:r w:rsidRPr="000233C1">
        <w:rPr>
          <w:lang w:val="en-IN"/>
        </w:rPr>
        <w:t>&gt; &lt;</w:t>
      </w:r>
      <w:proofErr w:type="spellStart"/>
      <w:r w:rsidRPr="000233C1">
        <w:rPr>
          <w:lang w:val="en-IN"/>
        </w:rPr>
        <w:t>new_filename</w:t>
      </w:r>
      <w:proofErr w:type="spellEnd"/>
      <w:r w:rsidRPr="000233C1">
        <w:rPr>
          <w:lang w:val="en-IN"/>
        </w:rPr>
        <w:t>&gt;</w:t>
      </w:r>
    </w:p>
    <w:p w14:paraId="4C07D16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Example:</w:t>
      </w:r>
    </w:p>
    <w:p w14:paraId="62F8B50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mv disk_usage.py checkFreeSpace.py</w:t>
      </w:r>
    </w:p>
    <w:p w14:paraId="7A44D2BB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Then check status:</w:t>
      </w:r>
    </w:p>
    <w:p w14:paraId="3D555B4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</w:t>
      </w:r>
    </w:p>
    <w:p w14:paraId="0E9C6D1F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Commit the change:</w:t>
      </w:r>
    </w:p>
    <w:p w14:paraId="2212F111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commit -m "Renamed script to checkFreeSpace.py"</w:t>
      </w:r>
    </w:p>
    <w:p w14:paraId="4BB6D27F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Note:</w:t>
      </w:r>
    </w:p>
    <w:p w14:paraId="3FB62A41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git mv works like the regular mv in Linux.</w:t>
      </w:r>
    </w:p>
    <w:p w14:paraId="4A7FCA77" w14:textId="77777777" w:rsidR="000233C1" w:rsidRPr="000233C1" w:rsidRDefault="000233C1" w:rsidP="000233C1">
      <w:pPr>
        <w:numPr>
          <w:ilvl w:val="0"/>
          <w:numId w:val="12"/>
        </w:numPr>
        <w:rPr>
          <w:lang w:val="en-IN"/>
        </w:rPr>
      </w:pPr>
      <w:r w:rsidRPr="000233C1">
        <w:rPr>
          <w:lang w:val="en-IN"/>
        </w:rPr>
        <w:t>It can be used to move files across directories in your repo.</w:t>
      </w:r>
    </w:p>
    <w:p w14:paraId="238722AE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7923089D">
          <v:rect id="_x0000_i1029" style="width:0;height:1.5pt" o:hralign="center" o:hrstd="t" o:hr="t" fillcolor="#a0a0a0" stroked="f"/>
        </w:pict>
      </w:r>
    </w:p>
    <w:p w14:paraId="124A32D3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3. The Role of git status</w:t>
      </w:r>
    </w:p>
    <w:p w14:paraId="438C7250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git status is extremely useful to:</w:t>
      </w:r>
    </w:p>
    <w:p w14:paraId="7E0A4099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Show </w:t>
      </w:r>
      <w:r w:rsidRPr="000233C1">
        <w:rPr>
          <w:b/>
          <w:bCs/>
          <w:lang w:val="en-IN"/>
        </w:rPr>
        <w:t>tracked vs. untracked</w:t>
      </w:r>
      <w:r w:rsidRPr="000233C1">
        <w:rPr>
          <w:lang w:val="en-IN"/>
        </w:rPr>
        <w:t xml:space="preserve"> files.</w:t>
      </w:r>
    </w:p>
    <w:p w14:paraId="6A5D301B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 xml:space="preserve">Display which files are </w:t>
      </w:r>
      <w:r w:rsidRPr="000233C1">
        <w:rPr>
          <w:b/>
          <w:bCs/>
          <w:lang w:val="en-IN"/>
        </w:rPr>
        <w:t>added, modified, deleted, or renamed</w:t>
      </w:r>
      <w:r w:rsidRPr="000233C1">
        <w:rPr>
          <w:lang w:val="en-IN"/>
        </w:rPr>
        <w:t>.</w:t>
      </w:r>
    </w:p>
    <w:p w14:paraId="140B65D6" w14:textId="77777777" w:rsidR="000233C1" w:rsidRPr="000233C1" w:rsidRDefault="000233C1" w:rsidP="000233C1">
      <w:pPr>
        <w:numPr>
          <w:ilvl w:val="0"/>
          <w:numId w:val="13"/>
        </w:numPr>
        <w:rPr>
          <w:lang w:val="en-IN"/>
        </w:rPr>
      </w:pPr>
      <w:r w:rsidRPr="000233C1">
        <w:rPr>
          <w:lang w:val="en-IN"/>
        </w:rPr>
        <w:t>Keep your repo organized and clean.</w:t>
      </w:r>
    </w:p>
    <w:p w14:paraId="144E770C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>Avoid clutter: Long lists of untracked/generated files can make it hard to spot important changes.</w:t>
      </w:r>
    </w:p>
    <w:p w14:paraId="2139B298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lastRenderedPageBreak/>
        <w:pict w14:anchorId="500E6605">
          <v:rect id="_x0000_i1030" style="width:0;height:1.5pt" o:hralign="center" o:hrstd="t" o:hr="t" fillcolor="#a0a0a0" stroked="f"/>
        </w:pict>
      </w:r>
    </w:p>
    <w:p w14:paraId="3D8543A4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 xml:space="preserve">4. Ignoring Files </w:t>
      </w:r>
      <w:proofErr w:type="gramStart"/>
      <w:r w:rsidRPr="000233C1">
        <w:rPr>
          <w:b/>
          <w:bCs/>
          <w:lang w:val="en-IN"/>
        </w:rPr>
        <w:t>with .</w:t>
      </w:r>
      <w:proofErr w:type="spellStart"/>
      <w:r w:rsidRPr="000233C1">
        <w:rPr>
          <w:b/>
          <w:bCs/>
          <w:lang w:val="en-IN"/>
        </w:rPr>
        <w:t>gitignore</w:t>
      </w:r>
      <w:proofErr w:type="spellEnd"/>
      <w:proofErr w:type="gramEnd"/>
    </w:p>
    <w:p w14:paraId="3C80BCED" w14:textId="77777777" w:rsidR="000233C1" w:rsidRPr="000233C1" w:rsidRDefault="000233C1" w:rsidP="000233C1">
      <w:pPr>
        <w:rPr>
          <w:lang w:val="en-IN"/>
        </w:rPr>
      </w:pPr>
      <w:r w:rsidRPr="000233C1">
        <w:rPr>
          <w:lang w:val="en-IN"/>
        </w:rPr>
        <w:t xml:space="preserve">To avoid tracking unnecessary files (e.g., OS-generated files), use </w:t>
      </w:r>
      <w:proofErr w:type="gramStart"/>
      <w:r w:rsidRPr="000233C1">
        <w:rPr>
          <w:lang w:val="en-IN"/>
        </w:rPr>
        <w:t>a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>.</w:t>
      </w:r>
    </w:p>
    <w:p w14:paraId="31DC9B7A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>Steps:</w:t>
      </w:r>
    </w:p>
    <w:p w14:paraId="774566D1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proofErr w:type="gramStart"/>
      <w:r w:rsidRPr="000233C1">
        <w:rPr>
          <w:lang w:val="en-IN"/>
        </w:rPr>
        <w:t>Create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file:</w:t>
      </w:r>
    </w:p>
    <w:p w14:paraId="3C86556A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echo .</w:t>
      </w:r>
      <w:proofErr w:type="spellStart"/>
      <w:r w:rsidRPr="000233C1">
        <w:rPr>
          <w:lang w:val="en-IN"/>
        </w:rPr>
        <w:t>DS_Store</w:t>
      </w:r>
      <w:proofErr w:type="spellEnd"/>
      <w:r w:rsidRPr="000233C1">
        <w:rPr>
          <w:lang w:val="en-IN"/>
        </w:rPr>
        <w:t xml:space="preserve"> </w:t>
      </w:r>
      <w:proofErr w:type="gramStart"/>
      <w:r w:rsidRPr="000233C1">
        <w:rPr>
          <w:lang w:val="en-IN"/>
        </w:rPr>
        <w:t>&gt;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</w:p>
    <w:p w14:paraId="08879628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View hidden files:</w:t>
      </w:r>
    </w:p>
    <w:p w14:paraId="54983D6B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ls -la</w:t>
      </w:r>
    </w:p>
    <w:p w14:paraId="6F79173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to the repo:</w:t>
      </w:r>
    </w:p>
    <w:p w14:paraId="137DC2E0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 xml:space="preserve">git </w:t>
      </w: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</w:p>
    <w:p w14:paraId="5AA9CFEF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Commit:</w:t>
      </w:r>
    </w:p>
    <w:p w14:paraId="3F9AE562" w14:textId="77777777" w:rsidR="000233C1" w:rsidRPr="000233C1" w:rsidRDefault="000233C1" w:rsidP="000233C1">
      <w:pPr>
        <w:numPr>
          <w:ilvl w:val="0"/>
          <w:numId w:val="14"/>
        </w:numPr>
        <w:rPr>
          <w:lang w:val="en-IN"/>
        </w:rPr>
      </w:pPr>
      <w:r w:rsidRPr="000233C1">
        <w:rPr>
          <w:lang w:val="en-IN"/>
        </w:rPr>
        <w:t>git commit -m "</w:t>
      </w:r>
      <w:proofErr w:type="gramStart"/>
      <w:r w:rsidRPr="000233C1">
        <w:rPr>
          <w:lang w:val="en-IN"/>
        </w:rPr>
        <w:t>Add .</w:t>
      </w:r>
      <w:proofErr w:type="spellStart"/>
      <w:r w:rsidRPr="000233C1">
        <w:rPr>
          <w:lang w:val="en-IN"/>
        </w:rPr>
        <w:t>gitignore</w:t>
      </w:r>
      <w:proofErr w:type="spellEnd"/>
      <w:proofErr w:type="gramEnd"/>
      <w:r w:rsidRPr="000233C1">
        <w:rPr>
          <w:lang w:val="en-IN"/>
        </w:rPr>
        <w:t xml:space="preserve"> to skip OS artifacts"</w:t>
      </w:r>
    </w:p>
    <w:p w14:paraId="345EA71C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536CB8BD">
          <v:rect id="_x0000_i1031" style="width:0;height:1.5pt" o:hralign="center" o:hrstd="t" o:hr="t" fillcolor="#a0a0a0" stroked="f"/>
        </w:pict>
      </w:r>
    </w:p>
    <w:p w14:paraId="2E3DB417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b/>
          <w:bCs/>
          <w:lang w:val="en-IN"/>
        </w:rPr>
        <w:t xml:space="preserve">Notes </w:t>
      </w:r>
      <w:proofErr w:type="gramStart"/>
      <w:r w:rsidRPr="000233C1">
        <w:rPr>
          <w:b/>
          <w:bCs/>
          <w:lang w:val="en-IN"/>
        </w:rPr>
        <w:t>on .</w:t>
      </w:r>
      <w:proofErr w:type="spellStart"/>
      <w:r w:rsidRPr="000233C1">
        <w:rPr>
          <w:b/>
          <w:bCs/>
          <w:lang w:val="en-IN"/>
        </w:rPr>
        <w:t>gitignore</w:t>
      </w:r>
      <w:proofErr w:type="spellEnd"/>
      <w:proofErr w:type="gramEnd"/>
      <w:r w:rsidRPr="000233C1">
        <w:rPr>
          <w:b/>
          <w:bCs/>
          <w:lang w:val="en-IN"/>
        </w:rPr>
        <w:t>:</w:t>
      </w:r>
    </w:p>
    <w:p w14:paraId="1032A4C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>Files listed here will be skipped by git status, git add, etc.</w:t>
      </w:r>
    </w:p>
    <w:p w14:paraId="01E9537F" w14:textId="77777777" w:rsidR="000233C1" w:rsidRPr="000233C1" w:rsidRDefault="000233C1" w:rsidP="000233C1">
      <w:pPr>
        <w:numPr>
          <w:ilvl w:val="0"/>
          <w:numId w:val="15"/>
        </w:numPr>
        <w:rPr>
          <w:lang w:val="en-IN"/>
        </w:rPr>
      </w:pPr>
      <w:r w:rsidRPr="000233C1">
        <w:rPr>
          <w:lang w:val="en-IN"/>
        </w:rPr>
        <w:t xml:space="preserve">Helps reduce </w:t>
      </w:r>
      <w:r w:rsidRPr="000233C1">
        <w:rPr>
          <w:b/>
          <w:bCs/>
          <w:lang w:val="en-IN"/>
        </w:rPr>
        <w:t>noise</w:t>
      </w:r>
      <w:r w:rsidRPr="000233C1">
        <w:rPr>
          <w:lang w:val="en-IN"/>
        </w:rPr>
        <w:t xml:space="preserve"> in Git output and improves clarity.</w:t>
      </w:r>
    </w:p>
    <w:p w14:paraId="6F34EEC0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0CF80C38">
          <v:rect id="_x0000_i1032" style="width:0;height:1.5pt" o:hralign="center" o:hrstd="t" o:hr="t" fillcolor="#a0a0a0" stroked="f"/>
        </w:pict>
      </w:r>
    </w:p>
    <w:p w14:paraId="5CB81DC2" w14:textId="77777777" w:rsidR="000233C1" w:rsidRPr="000233C1" w:rsidRDefault="000233C1" w:rsidP="000233C1">
      <w:pPr>
        <w:rPr>
          <w:b/>
          <w:bCs/>
          <w:lang w:val="en-IN"/>
        </w:rPr>
      </w:pPr>
      <w:r w:rsidRPr="000233C1">
        <w:rPr>
          <w:rFonts w:ascii="Segoe UI Emoji" w:hAnsi="Segoe UI Emoji" w:cs="Segoe UI Emoji"/>
          <w:b/>
          <w:bCs/>
          <w:lang w:val="en-IN"/>
        </w:rPr>
        <w:t>✅</w:t>
      </w:r>
      <w:r w:rsidRPr="000233C1">
        <w:rPr>
          <w:b/>
          <w:bCs/>
          <w:lang w:val="en-IN"/>
        </w:rPr>
        <w:t xml:space="preserve">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082"/>
      </w:tblGrid>
      <w:tr w:rsidR="000233C1" w:rsidRPr="000233C1" w14:paraId="6A4E2BF9" w14:textId="77777777" w:rsidTr="00023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7C83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6769B0" w14:textId="77777777" w:rsidR="000233C1" w:rsidRPr="000233C1" w:rsidRDefault="000233C1" w:rsidP="000233C1">
            <w:pPr>
              <w:rPr>
                <w:b/>
                <w:bCs/>
                <w:lang w:val="en-IN"/>
              </w:rPr>
            </w:pPr>
            <w:r w:rsidRPr="000233C1">
              <w:rPr>
                <w:b/>
                <w:bCs/>
                <w:lang w:val="en-IN"/>
              </w:rPr>
              <w:t>Purpose</w:t>
            </w:r>
          </w:p>
        </w:tc>
      </w:tr>
      <w:tr w:rsidR="000233C1" w:rsidRPr="000233C1" w14:paraId="59A9240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E1A6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rm &lt;file&gt;</w:t>
            </w:r>
          </w:p>
        </w:tc>
        <w:tc>
          <w:tcPr>
            <w:tcW w:w="0" w:type="auto"/>
            <w:vAlign w:val="center"/>
            <w:hideMark/>
          </w:tcPr>
          <w:p w14:paraId="34527040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Remove and stage file for deletion</w:t>
            </w:r>
          </w:p>
        </w:tc>
      </w:tr>
      <w:tr w:rsidR="000233C1" w:rsidRPr="000233C1" w14:paraId="12EA10F6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5B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mv &lt;old&gt; &lt;new&gt;</w:t>
            </w:r>
          </w:p>
        </w:tc>
        <w:tc>
          <w:tcPr>
            <w:tcW w:w="0" w:type="auto"/>
            <w:vAlign w:val="center"/>
            <w:hideMark/>
          </w:tcPr>
          <w:p w14:paraId="08F0A4A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Rename or move files</w:t>
            </w:r>
          </w:p>
        </w:tc>
      </w:tr>
      <w:tr w:rsidR="000233C1" w:rsidRPr="000233C1" w14:paraId="1D563985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62DE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F72ACA5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Show tracked/untracked/modified file status</w:t>
            </w:r>
          </w:p>
        </w:tc>
      </w:tr>
      <w:tr w:rsidR="000233C1" w:rsidRPr="000233C1" w14:paraId="34124B7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54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ls, ls -la</w:t>
            </w:r>
          </w:p>
        </w:tc>
        <w:tc>
          <w:tcPr>
            <w:tcW w:w="0" w:type="auto"/>
            <w:vAlign w:val="center"/>
            <w:hideMark/>
          </w:tcPr>
          <w:p w14:paraId="0579FE02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View files (including hidden ones)</w:t>
            </w:r>
          </w:p>
        </w:tc>
      </w:tr>
      <w:tr w:rsidR="000233C1" w:rsidRPr="000233C1" w14:paraId="551B28CF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4183" w14:textId="77777777" w:rsidR="000233C1" w:rsidRPr="000233C1" w:rsidRDefault="000233C1" w:rsidP="000233C1">
            <w:pPr>
              <w:rPr>
                <w:lang w:val="en-IN"/>
              </w:rPr>
            </w:pPr>
            <w:proofErr w:type="gramStart"/>
            <w:r w:rsidRPr="000233C1">
              <w:rPr>
                <w:lang w:val="en-IN"/>
              </w:rPr>
              <w:t>.</w:t>
            </w:r>
            <w:proofErr w:type="spellStart"/>
            <w:r w:rsidRPr="000233C1">
              <w:rPr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0F040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File to list what Git should ignore</w:t>
            </w:r>
          </w:p>
        </w:tc>
      </w:tr>
      <w:tr w:rsidR="000233C1" w:rsidRPr="000233C1" w14:paraId="2B56AE23" w14:textId="77777777" w:rsidTr="00023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EFC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lastRenderedPageBreak/>
              <w:t xml:space="preserve">git </w:t>
            </w:r>
            <w:proofErr w:type="gramStart"/>
            <w:r w:rsidRPr="000233C1">
              <w:rPr>
                <w:lang w:val="en-IN"/>
              </w:rPr>
              <w:t>add .</w:t>
            </w:r>
            <w:proofErr w:type="spellStart"/>
            <w:r w:rsidRPr="000233C1">
              <w:rPr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236E99" w14:textId="77777777" w:rsidR="000233C1" w:rsidRPr="000233C1" w:rsidRDefault="000233C1" w:rsidP="000233C1">
            <w:pPr>
              <w:rPr>
                <w:lang w:val="en-IN"/>
              </w:rPr>
            </w:pPr>
            <w:r w:rsidRPr="000233C1">
              <w:rPr>
                <w:lang w:val="en-IN"/>
              </w:rPr>
              <w:t>Stage the ignore list for commit</w:t>
            </w:r>
          </w:p>
        </w:tc>
      </w:tr>
    </w:tbl>
    <w:p w14:paraId="3763444A" w14:textId="77777777" w:rsidR="000233C1" w:rsidRPr="000233C1" w:rsidRDefault="00276C87" w:rsidP="000233C1">
      <w:pPr>
        <w:rPr>
          <w:lang w:val="en-IN"/>
        </w:rPr>
      </w:pPr>
      <w:r>
        <w:rPr>
          <w:lang w:val="en-IN"/>
        </w:rPr>
        <w:pict w14:anchorId="22F986DA">
          <v:rect id="_x0000_i1033" style="width:0;height:1.5pt" o:hralign="center" o:hrstd="t" o:hr="t" fillcolor="#a0a0a0" stroked="f"/>
        </w:pict>
      </w:r>
    </w:p>
    <w:p w14:paraId="517A9875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t xml:space="preserve">Here are the </w:t>
      </w:r>
      <w:r w:rsidRPr="0027603A">
        <w:rPr>
          <w:b/>
          <w:bCs/>
          <w:lang w:val="en-IN"/>
        </w:rPr>
        <w:t>key points from the video transcript</w:t>
      </w:r>
      <w:r w:rsidRPr="0027603A">
        <w:rPr>
          <w:lang w:val="en-IN"/>
        </w:rPr>
        <w:t xml:space="preserve">, formatted as </w:t>
      </w:r>
      <w:r w:rsidRPr="0027603A">
        <w:rPr>
          <w:b/>
          <w:bCs/>
          <w:lang w:val="en-IN"/>
        </w:rPr>
        <w:t>MS Word-style notes</w:t>
      </w:r>
      <w:r w:rsidRPr="0027603A">
        <w:rPr>
          <w:lang w:val="en-IN"/>
        </w:rPr>
        <w:t xml:space="preserve"> using proper headings, bullets, and indents.</w:t>
      </w:r>
    </w:p>
    <w:p w14:paraId="67379AA4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3CFE0999">
          <v:rect id="_x0000_i1058" style="width:0;height:1.5pt" o:hralign="center" o:hrstd="t" o:hr="t" fillcolor="#a0a0a0" stroked="f"/>
        </w:pict>
      </w:r>
    </w:p>
    <w:p w14:paraId="5B34731F" w14:textId="7429C3A9" w:rsidR="0027603A" w:rsidRPr="0027603A" w:rsidRDefault="0027603A" w:rsidP="0027603A">
      <w:pPr>
        <w:rPr>
          <w:b/>
          <w:bCs/>
          <w:lang w:val="en-IN"/>
        </w:rPr>
      </w:pPr>
      <w:r>
        <w:rPr>
          <w:rFonts w:ascii="Segoe UI Emoji" w:hAnsi="Segoe UI Emoji" w:cs="Segoe UI Emoji"/>
          <w:b/>
          <w:bCs/>
          <w:lang w:val="en-IN"/>
        </w:rPr>
        <w:t xml:space="preserve">Chapter 4: </w:t>
      </w:r>
      <w:r w:rsidRPr="0027603A">
        <w:rPr>
          <w:b/>
          <w:bCs/>
          <w:lang w:val="en-IN"/>
        </w:rPr>
        <w:t xml:space="preserve">Git Reverting Techniques </w:t>
      </w:r>
    </w:p>
    <w:p w14:paraId="06315B89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🔁</w:t>
      </w:r>
      <w:r w:rsidRPr="0027603A">
        <w:rPr>
          <w:b/>
          <w:bCs/>
          <w:lang w:val="en-IN"/>
        </w:rPr>
        <w:t xml:space="preserve"> Undoing Changes in Git</w:t>
      </w:r>
    </w:p>
    <w:p w14:paraId="2E914022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1. Reverting </w:t>
      </w:r>
      <w:proofErr w:type="spellStart"/>
      <w:r w:rsidRPr="0027603A">
        <w:rPr>
          <w:b/>
          <w:bCs/>
          <w:lang w:val="en-IN"/>
        </w:rPr>
        <w:t>Unstaged</w:t>
      </w:r>
      <w:proofErr w:type="spellEnd"/>
      <w:r w:rsidRPr="0027603A">
        <w:rPr>
          <w:b/>
          <w:bCs/>
          <w:lang w:val="en-IN"/>
        </w:rPr>
        <w:t xml:space="preserve"> Changes</w:t>
      </w:r>
    </w:p>
    <w:p w14:paraId="15561605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 xml:space="preserve">Use git checkout &lt;filename&gt; to </w:t>
      </w:r>
      <w:r w:rsidRPr="0027603A">
        <w:rPr>
          <w:b/>
          <w:bCs/>
          <w:lang w:val="en-IN"/>
        </w:rPr>
        <w:t>revert a file back</w:t>
      </w:r>
      <w:r w:rsidRPr="0027603A">
        <w:rPr>
          <w:lang w:val="en-IN"/>
        </w:rPr>
        <w:t xml:space="preserve"> to its last committed version.</w:t>
      </w:r>
    </w:p>
    <w:p w14:paraId="2297841A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Example:</w:t>
      </w:r>
    </w:p>
    <w:p w14:paraId="29B39B7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Modify a file (e.g., remove a function).</w:t>
      </w:r>
    </w:p>
    <w:p w14:paraId="6A5FB251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Realize it broke the script.</w:t>
      </w:r>
    </w:p>
    <w:p w14:paraId="7448ACF5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Use git checkout to restore the file.</w:t>
      </w:r>
    </w:p>
    <w:p w14:paraId="2320238C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lang w:val="en-IN"/>
        </w:rPr>
        <w:t>Git status will show:</w:t>
      </w:r>
    </w:p>
    <w:p w14:paraId="2300851B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File modified.</w:t>
      </w:r>
    </w:p>
    <w:p w14:paraId="65FF2F14" w14:textId="77777777" w:rsidR="0027603A" w:rsidRPr="0027603A" w:rsidRDefault="0027603A" w:rsidP="0027603A">
      <w:pPr>
        <w:numPr>
          <w:ilvl w:val="1"/>
          <w:numId w:val="16"/>
        </w:numPr>
        <w:rPr>
          <w:lang w:val="en-IN"/>
        </w:rPr>
      </w:pPr>
      <w:r w:rsidRPr="0027603A">
        <w:rPr>
          <w:lang w:val="en-IN"/>
        </w:rPr>
        <w:t>Not yet staged.</w:t>
      </w:r>
    </w:p>
    <w:p w14:paraId="09BDFD0B" w14:textId="77777777" w:rsidR="0027603A" w:rsidRPr="0027603A" w:rsidRDefault="0027603A" w:rsidP="0027603A">
      <w:pPr>
        <w:numPr>
          <w:ilvl w:val="0"/>
          <w:numId w:val="16"/>
        </w:numPr>
        <w:rPr>
          <w:lang w:val="en-IN"/>
        </w:rPr>
      </w:pPr>
      <w:r w:rsidRPr="0027603A">
        <w:rPr>
          <w:rFonts w:ascii="Segoe UI Emoji" w:hAnsi="Segoe UI Emoji" w:cs="Segoe UI Emoji"/>
          <w:lang w:val="en-IN"/>
        </w:rPr>
        <w:t>✅</w:t>
      </w:r>
      <w:r w:rsidRPr="0027603A">
        <w:rPr>
          <w:lang w:val="en-IN"/>
        </w:rPr>
        <w:t xml:space="preserve"> </w:t>
      </w:r>
      <w:r w:rsidRPr="0027603A">
        <w:rPr>
          <w:b/>
          <w:bCs/>
          <w:lang w:val="en-IN"/>
        </w:rPr>
        <w:t>Tip:</w:t>
      </w:r>
      <w:r w:rsidRPr="0027603A">
        <w:rPr>
          <w:lang w:val="en-IN"/>
        </w:rPr>
        <w:t xml:space="preserve"> Think of git checkout as checking out the original file from the last snapshot.</w:t>
      </w:r>
    </w:p>
    <w:p w14:paraId="58A13C40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🔧</w:t>
      </w:r>
      <w:r w:rsidRPr="0027603A">
        <w:rPr>
          <w:b/>
          <w:bCs/>
          <w:lang w:val="en-IN"/>
        </w:rPr>
        <w:t xml:space="preserve"> 2. Reverting Part of a File</w:t>
      </w:r>
    </w:p>
    <w:p w14:paraId="3C91585D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Use git checkout -p &lt;filename&gt; to </w:t>
      </w:r>
      <w:r w:rsidRPr="0027603A">
        <w:rPr>
          <w:b/>
          <w:bCs/>
          <w:lang w:val="en-IN"/>
        </w:rPr>
        <w:t>interactively select changes</w:t>
      </w:r>
      <w:r w:rsidRPr="0027603A">
        <w:rPr>
          <w:lang w:val="en-IN"/>
        </w:rPr>
        <w:t xml:space="preserve"> to discard.</w:t>
      </w:r>
    </w:p>
    <w:p w14:paraId="2EF7BDF4" w14:textId="77777777" w:rsidR="0027603A" w:rsidRPr="0027603A" w:rsidRDefault="0027603A" w:rsidP="0027603A">
      <w:pPr>
        <w:numPr>
          <w:ilvl w:val="0"/>
          <w:numId w:val="17"/>
        </w:numPr>
        <w:rPr>
          <w:lang w:val="en-IN"/>
        </w:rPr>
      </w:pPr>
      <w:r w:rsidRPr="0027603A">
        <w:rPr>
          <w:lang w:val="en-IN"/>
        </w:rPr>
        <w:t xml:space="preserve">Git will prompt for </w:t>
      </w:r>
      <w:r w:rsidRPr="0027603A">
        <w:rPr>
          <w:b/>
          <w:bCs/>
          <w:lang w:val="en-IN"/>
        </w:rPr>
        <w:t>each change</w:t>
      </w:r>
      <w:r w:rsidRPr="0027603A">
        <w:rPr>
          <w:lang w:val="en-IN"/>
        </w:rPr>
        <w:t xml:space="preserve"> whether to keep or revert.</w:t>
      </w:r>
    </w:p>
    <w:p w14:paraId="713F0F22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8C311E3">
          <v:rect id="_x0000_i1059" style="width:0;height:1.5pt" o:hralign="center" o:hrstd="t" o:hr="t" fillcolor="#a0a0a0" stroked="f"/>
        </w:pict>
      </w:r>
    </w:p>
    <w:p w14:paraId="1B346ED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📥</w:t>
      </w:r>
      <w:r w:rsidRPr="0027603A">
        <w:rPr>
          <w:b/>
          <w:bCs/>
          <w:lang w:val="en-IN"/>
        </w:rPr>
        <w:t xml:space="preserve"> Undoing Staged Changes</w:t>
      </w:r>
    </w:p>
    <w:p w14:paraId="458DA9C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🧾</w:t>
      </w:r>
      <w:r w:rsidRPr="0027603A">
        <w:rPr>
          <w:b/>
          <w:bCs/>
          <w:lang w:val="en-IN"/>
        </w:rPr>
        <w:t xml:space="preserve"> 3. </w:t>
      </w:r>
      <w:proofErr w:type="spellStart"/>
      <w:r w:rsidRPr="0027603A">
        <w:rPr>
          <w:b/>
          <w:bCs/>
          <w:lang w:val="en-IN"/>
        </w:rPr>
        <w:t>Unstaging</w:t>
      </w:r>
      <w:proofErr w:type="spellEnd"/>
      <w:r w:rsidRPr="0027603A">
        <w:rPr>
          <w:b/>
          <w:bCs/>
          <w:lang w:val="en-IN"/>
        </w:rPr>
        <w:t xml:space="preserve"> a File</w:t>
      </w:r>
    </w:p>
    <w:p w14:paraId="66B7893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If you accidentally stage a file (e.g., via git add *), you can </w:t>
      </w:r>
      <w:proofErr w:type="spellStart"/>
      <w:r w:rsidRPr="0027603A">
        <w:rPr>
          <w:b/>
          <w:bCs/>
          <w:lang w:val="en-IN"/>
        </w:rPr>
        <w:t>unstage</w:t>
      </w:r>
      <w:proofErr w:type="spellEnd"/>
      <w:r w:rsidRPr="0027603A">
        <w:rPr>
          <w:lang w:val="en-IN"/>
        </w:rPr>
        <w:t xml:space="preserve"> it with:</w:t>
      </w:r>
    </w:p>
    <w:p w14:paraId="2A18E7B7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lastRenderedPageBreak/>
        <w:t>git reset HEAD &lt;filename&gt;</w:t>
      </w:r>
    </w:p>
    <w:p w14:paraId="187E294E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HEAD refers to the </w:t>
      </w:r>
      <w:r w:rsidRPr="0027603A">
        <w:rPr>
          <w:b/>
          <w:bCs/>
          <w:lang w:val="en-IN"/>
        </w:rPr>
        <w:t>latest snapshot</w:t>
      </w:r>
      <w:r w:rsidRPr="0027603A">
        <w:rPr>
          <w:lang w:val="en-IN"/>
        </w:rPr>
        <w:t xml:space="preserve"> you have checked out.</w:t>
      </w:r>
    </w:p>
    <w:p w14:paraId="3B03564D" w14:textId="77777777" w:rsidR="0027603A" w:rsidRPr="0027603A" w:rsidRDefault="0027603A" w:rsidP="0027603A">
      <w:pPr>
        <w:numPr>
          <w:ilvl w:val="0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is the </w:t>
      </w:r>
      <w:r w:rsidRPr="0027603A">
        <w:rPr>
          <w:b/>
          <w:bCs/>
          <w:lang w:val="en-IN"/>
        </w:rPr>
        <w:t>counterpart to git add</w:t>
      </w:r>
      <w:r w:rsidRPr="0027603A">
        <w:rPr>
          <w:lang w:val="en-IN"/>
        </w:rPr>
        <w:t>:</w:t>
      </w:r>
    </w:p>
    <w:p w14:paraId="0A128DF6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add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adds changes to staging.</w:t>
      </w:r>
    </w:p>
    <w:p w14:paraId="04DCBC82" w14:textId="77777777" w:rsidR="0027603A" w:rsidRPr="0027603A" w:rsidRDefault="0027603A" w:rsidP="0027603A">
      <w:pPr>
        <w:numPr>
          <w:ilvl w:val="1"/>
          <w:numId w:val="18"/>
        </w:numPr>
        <w:rPr>
          <w:lang w:val="en-IN"/>
        </w:rPr>
      </w:pPr>
      <w:r w:rsidRPr="0027603A">
        <w:rPr>
          <w:lang w:val="en-IN"/>
        </w:rPr>
        <w:t xml:space="preserve">git reset </w:t>
      </w:r>
      <w:r w:rsidRPr="0027603A">
        <w:rPr>
          <w:rFonts w:ascii="Segoe UI Symbol" w:hAnsi="Segoe UI Symbol" w:cs="Segoe UI Symbol"/>
          <w:lang w:val="en-IN"/>
        </w:rPr>
        <w:t>➝</w:t>
      </w:r>
      <w:r w:rsidRPr="0027603A">
        <w:rPr>
          <w:lang w:val="en-IN"/>
        </w:rPr>
        <w:t xml:space="preserve"> removes changes from staging.</w:t>
      </w:r>
    </w:p>
    <w:p w14:paraId="23388C2A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Symbol" w:hAnsi="Segoe UI Symbol" w:cs="Segoe UI Symbol"/>
          <w:b/>
          <w:bCs/>
          <w:lang w:val="en-IN"/>
        </w:rPr>
        <w:t>🛠</w:t>
      </w:r>
      <w:r w:rsidRPr="0027603A">
        <w:rPr>
          <w:b/>
          <w:bCs/>
          <w:lang w:val="en-IN"/>
        </w:rPr>
        <w:t xml:space="preserve"> 4. Interactive Reset</w:t>
      </w:r>
    </w:p>
    <w:p w14:paraId="4B65DEEE" w14:textId="77777777" w:rsidR="0027603A" w:rsidRPr="0027603A" w:rsidRDefault="0027603A" w:rsidP="0027603A">
      <w:pPr>
        <w:numPr>
          <w:ilvl w:val="0"/>
          <w:numId w:val="19"/>
        </w:numPr>
        <w:rPr>
          <w:lang w:val="en-IN"/>
        </w:rPr>
      </w:pPr>
      <w:r w:rsidRPr="0027603A">
        <w:rPr>
          <w:lang w:val="en-IN"/>
        </w:rPr>
        <w:t xml:space="preserve">Use git reset -p to </w:t>
      </w:r>
      <w:r w:rsidRPr="0027603A">
        <w:rPr>
          <w:b/>
          <w:bCs/>
          <w:lang w:val="en-IN"/>
        </w:rPr>
        <w:t xml:space="preserve">interactively </w:t>
      </w:r>
      <w:proofErr w:type="spellStart"/>
      <w:r w:rsidRPr="0027603A">
        <w:rPr>
          <w:b/>
          <w:bCs/>
          <w:lang w:val="en-IN"/>
        </w:rPr>
        <w:t>unstage</w:t>
      </w:r>
      <w:proofErr w:type="spellEnd"/>
      <w:r w:rsidRPr="0027603A">
        <w:rPr>
          <w:b/>
          <w:bCs/>
          <w:lang w:val="en-IN"/>
        </w:rPr>
        <w:t xml:space="preserve"> specific changes</w:t>
      </w:r>
      <w:r w:rsidRPr="0027603A">
        <w:rPr>
          <w:lang w:val="en-IN"/>
        </w:rPr>
        <w:t>.</w:t>
      </w:r>
    </w:p>
    <w:p w14:paraId="1E2628BB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6E923377">
          <v:rect id="_x0000_i1060" style="width:0;height:1.5pt" o:hralign="center" o:hrstd="t" o:hr="t" fillcolor="#a0a0a0" stroked="f"/>
        </w:pict>
      </w:r>
    </w:p>
    <w:p w14:paraId="38F5405C" w14:textId="77777777" w:rsidR="0027603A" w:rsidRPr="0027603A" w:rsidRDefault="0027603A" w:rsidP="0027603A">
      <w:pPr>
        <w:rPr>
          <w:b/>
          <w:bCs/>
          <w:lang w:val="en-IN"/>
        </w:rPr>
      </w:pPr>
      <w:r w:rsidRPr="0027603A">
        <w:rPr>
          <w:rFonts w:ascii="Segoe UI Emoji" w:hAnsi="Segoe UI Emoji" w:cs="Segoe UI Emoji"/>
          <w:b/>
          <w:bCs/>
          <w:lang w:val="en-IN"/>
        </w:rPr>
        <w:t>✅</w:t>
      </w:r>
      <w:r w:rsidRPr="0027603A">
        <w:rPr>
          <w:b/>
          <w:bCs/>
          <w:lang w:val="en-IN"/>
        </w:rPr>
        <w:t xml:space="preserve"> Summary</w:t>
      </w:r>
    </w:p>
    <w:p w14:paraId="33B2ECA1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 xml:space="preserve">git checkout &lt;file&gt;: Revert </w:t>
      </w:r>
      <w:proofErr w:type="spellStart"/>
      <w:r w:rsidRPr="0027603A">
        <w:rPr>
          <w:lang w:val="en-IN"/>
        </w:rPr>
        <w:t>unstaged</w:t>
      </w:r>
      <w:proofErr w:type="spellEnd"/>
      <w:r w:rsidRPr="0027603A">
        <w:rPr>
          <w:lang w:val="en-IN"/>
        </w:rPr>
        <w:t xml:space="preserve"> changes.</w:t>
      </w:r>
    </w:p>
    <w:p w14:paraId="722CA2D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>git checkout -p: Interactively revert changes.</w:t>
      </w:r>
    </w:p>
    <w:p w14:paraId="357027D0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 xml:space="preserve">git reset HEAD &lt;file&gt;: </w:t>
      </w:r>
      <w:proofErr w:type="spellStart"/>
      <w:r w:rsidRPr="0027603A">
        <w:rPr>
          <w:lang w:val="en-IN"/>
        </w:rPr>
        <w:t>Unstage</w:t>
      </w:r>
      <w:proofErr w:type="spellEnd"/>
      <w:r w:rsidRPr="0027603A">
        <w:rPr>
          <w:lang w:val="en-IN"/>
        </w:rPr>
        <w:t xml:space="preserve"> staged changes.</w:t>
      </w:r>
    </w:p>
    <w:p w14:paraId="2AB42D68" w14:textId="77777777" w:rsidR="0027603A" w:rsidRPr="0027603A" w:rsidRDefault="0027603A" w:rsidP="0027603A">
      <w:pPr>
        <w:numPr>
          <w:ilvl w:val="0"/>
          <w:numId w:val="20"/>
        </w:numPr>
        <w:rPr>
          <w:lang w:val="en-IN"/>
        </w:rPr>
      </w:pPr>
      <w:r w:rsidRPr="0027603A">
        <w:rPr>
          <w:lang w:val="en-IN"/>
        </w:rPr>
        <w:t xml:space="preserve">git reset -p: Interactively </w:t>
      </w:r>
      <w:proofErr w:type="spellStart"/>
      <w:r w:rsidRPr="0027603A">
        <w:rPr>
          <w:lang w:val="en-IN"/>
        </w:rPr>
        <w:t>unstage</w:t>
      </w:r>
      <w:proofErr w:type="spellEnd"/>
      <w:r w:rsidRPr="0027603A">
        <w:rPr>
          <w:lang w:val="en-IN"/>
        </w:rPr>
        <w:t xml:space="preserve"> specific changes.</w:t>
      </w:r>
    </w:p>
    <w:p w14:paraId="49E30D1E" w14:textId="77777777" w:rsidR="0027603A" w:rsidRPr="0027603A" w:rsidRDefault="0027603A" w:rsidP="0027603A">
      <w:pPr>
        <w:rPr>
          <w:lang w:val="en-IN"/>
        </w:rPr>
      </w:pPr>
      <w:r w:rsidRPr="0027603A">
        <w:rPr>
          <w:lang w:val="en-IN"/>
        </w:rPr>
        <w:pict w14:anchorId="79CD3BC3">
          <v:rect id="_x0000_i1072" style="width:0;height:1.5pt" o:hralign="center" o:hrstd="t" o:hr="t" fillcolor="#a0a0a0" stroked="f"/>
        </w:pict>
      </w:r>
    </w:p>
    <w:p w14:paraId="267B1D81" w14:textId="2A0762B4" w:rsidR="0027603A" w:rsidRPr="0027603A" w:rsidRDefault="0027603A" w:rsidP="0027603A">
      <w:pPr>
        <w:rPr>
          <w:lang w:val="en-IN"/>
        </w:rPr>
      </w:pPr>
    </w:p>
    <w:p w14:paraId="2C7C0E7A" w14:textId="066C02F1" w:rsidR="00A43B0D" w:rsidRDefault="00A43B0D"/>
    <w:sectPr w:rsidR="00A43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91743"/>
    <w:multiLevelType w:val="multilevel"/>
    <w:tmpl w:val="33B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E4E77"/>
    <w:multiLevelType w:val="multilevel"/>
    <w:tmpl w:val="D73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2443F"/>
    <w:multiLevelType w:val="multilevel"/>
    <w:tmpl w:val="B4A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3127A"/>
    <w:multiLevelType w:val="multilevel"/>
    <w:tmpl w:val="07C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71131"/>
    <w:multiLevelType w:val="multilevel"/>
    <w:tmpl w:val="842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017AC"/>
    <w:multiLevelType w:val="multilevel"/>
    <w:tmpl w:val="C8BA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109AB"/>
    <w:multiLevelType w:val="multilevel"/>
    <w:tmpl w:val="146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6388E"/>
    <w:multiLevelType w:val="multilevel"/>
    <w:tmpl w:val="A69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56B0E"/>
    <w:multiLevelType w:val="multilevel"/>
    <w:tmpl w:val="780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96CD2"/>
    <w:multiLevelType w:val="multilevel"/>
    <w:tmpl w:val="063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F3242"/>
    <w:multiLevelType w:val="multilevel"/>
    <w:tmpl w:val="9D1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64019">
    <w:abstractNumId w:val="8"/>
  </w:num>
  <w:num w:numId="2" w16cid:durableId="33428638">
    <w:abstractNumId w:val="6"/>
  </w:num>
  <w:num w:numId="3" w16cid:durableId="293951906">
    <w:abstractNumId w:val="5"/>
  </w:num>
  <w:num w:numId="4" w16cid:durableId="9063521">
    <w:abstractNumId w:val="4"/>
  </w:num>
  <w:num w:numId="5" w16cid:durableId="1873298201">
    <w:abstractNumId w:val="7"/>
  </w:num>
  <w:num w:numId="6" w16cid:durableId="1837375553">
    <w:abstractNumId w:val="3"/>
  </w:num>
  <w:num w:numId="7" w16cid:durableId="1003512521">
    <w:abstractNumId w:val="2"/>
  </w:num>
  <w:num w:numId="8" w16cid:durableId="815145598">
    <w:abstractNumId w:val="1"/>
  </w:num>
  <w:num w:numId="9" w16cid:durableId="1925604875">
    <w:abstractNumId w:val="0"/>
  </w:num>
  <w:num w:numId="10" w16cid:durableId="709842960">
    <w:abstractNumId w:val="14"/>
  </w:num>
  <w:num w:numId="11" w16cid:durableId="373389720">
    <w:abstractNumId w:val="12"/>
  </w:num>
  <w:num w:numId="12" w16cid:durableId="646128890">
    <w:abstractNumId w:val="9"/>
  </w:num>
  <w:num w:numId="13" w16cid:durableId="824973822">
    <w:abstractNumId w:val="15"/>
  </w:num>
  <w:num w:numId="14" w16cid:durableId="2084595454">
    <w:abstractNumId w:val="11"/>
  </w:num>
  <w:num w:numId="15" w16cid:durableId="1425610318">
    <w:abstractNumId w:val="19"/>
  </w:num>
  <w:num w:numId="16" w16cid:durableId="1309626783">
    <w:abstractNumId w:val="18"/>
  </w:num>
  <w:num w:numId="17" w16cid:durableId="2102951832">
    <w:abstractNumId w:val="10"/>
  </w:num>
  <w:num w:numId="18" w16cid:durableId="1157190706">
    <w:abstractNumId w:val="13"/>
  </w:num>
  <w:num w:numId="19" w16cid:durableId="945700756">
    <w:abstractNumId w:val="16"/>
  </w:num>
  <w:num w:numId="20" w16cid:durableId="13019586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1"/>
    <w:rsid w:val="00034616"/>
    <w:rsid w:val="0006063C"/>
    <w:rsid w:val="0015074B"/>
    <w:rsid w:val="0027603A"/>
    <w:rsid w:val="00276C87"/>
    <w:rsid w:val="0029639D"/>
    <w:rsid w:val="002B5427"/>
    <w:rsid w:val="00326F90"/>
    <w:rsid w:val="003B35F5"/>
    <w:rsid w:val="00766B95"/>
    <w:rsid w:val="007D52F0"/>
    <w:rsid w:val="00A43B0D"/>
    <w:rsid w:val="00AA1D8D"/>
    <w:rsid w:val="00B47730"/>
    <w:rsid w:val="00CB0664"/>
    <w:rsid w:val="00DD1CA5"/>
    <w:rsid w:val="00FC693F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4062061"/>
  <w14:defaultImageDpi w14:val="300"/>
  <w15:docId w15:val="{48AF2C18-3235-45BE-BEDF-93C65B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3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1294</Words>
  <Characters>6576</Characters>
  <Application>Microsoft Office Word</Application>
  <DocSecurity>0</DocSecurity>
  <Lines>243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Kanishka Malik</cp:lastModifiedBy>
  <cp:revision>8</cp:revision>
  <dcterms:created xsi:type="dcterms:W3CDTF">2013-12-23T23:15:00Z</dcterms:created>
  <dcterms:modified xsi:type="dcterms:W3CDTF">2025-05-25T04:02:00Z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5feb30d0-69df-4d65-91cd-1cd14b406332</vt:lpwstr>
  </property>
</Properties>
</file>